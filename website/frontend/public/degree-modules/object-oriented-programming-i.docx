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CB2F" w14:textId="77777777" w:rsidR="00EB0222" w:rsidRDefault="00000000">
      <w:pPr>
        <w:pStyle w:val="Title"/>
      </w:pPr>
      <w:r>
        <w:t>Object Oriented Programming I</w:t>
      </w: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is used to present the syllabus information."/>
      </w:tblPr>
      <w:tblGrid>
        <w:gridCol w:w="8730"/>
      </w:tblGrid>
      <w:tr w:rsidR="00475901" w:rsidRPr="00475901" w14:paraId="3BDD1598" w14:textId="77777777" w:rsidTr="004759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14:paraId="4C42DB1F" w14:textId="77777777" w:rsidR="00475901" w:rsidRPr="00475901" w:rsidRDefault="00475901" w:rsidP="00475901">
            <w:pPr>
              <w:rPr>
                <w:b/>
                <w:bCs/>
                <w:i/>
                <w:iCs/>
                <w:lang w:val="en-GB"/>
              </w:rPr>
            </w:pPr>
            <w:r w:rsidRPr="00475901">
              <w:rPr>
                <w:b/>
                <w:bCs/>
                <w:i/>
                <w:iCs/>
                <w:lang w:val="en-GB"/>
              </w:rPr>
              <w:t>Syllabus Information</w:t>
            </w:r>
          </w:p>
        </w:tc>
      </w:tr>
      <w:tr w:rsidR="00475901" w:rsidRPr="00475901" w14:paraId="24B52E5B" w14:textId="77777777" w:rsidTr="00475901">
        <w:trPr>
          <w:tblCellSpacing w:w="15" w:type="dxa"/>
        </w:trPr>
        <w:tc>
          <w:tcPr>
            <w:tcW w:w="0" w:type="auto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2B924030" w14:textId="77777777" w:rsidR="00475901" w:rsidRPr="00475901" w:rsidRDefault="00475901" w:rsidP="00475901">
            <w:pPr>
              <w:rPr>
                <w:b/>
                <w:bCs/>
                <w:lang w:val="en-GB"/>
              </w:rPr>
            </w:pPr>
            <w:r w:rsidRPr="00475901">
              <w:rPr>
                <w:b/>
                <w:bCs/>
                <w:lang w:val="en-GB"/>
              </w:rPr>
              <w:t>CS 1811 - Object Oriented Programming I</w:t>
            </w:r>
          </w:p>
        </w:tc>
      </w:tr>
      <w:tr w:rsidR="00475901" w:rsidRPr="00475901" w14:paraId="16FB3DB9" w14:textId="77777777" w:rsidTr="0047590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5C02662" w14:textId="77777777" w:rsidR="00475901" w:rsidRPr="00475901" w:rsidRDefault="00475901" w:rsidP="00475901">
            <w:pPr>
              <w:rPr>
                <w:lang w:val="en-GB"/>
              </w:rPr>
            </w:pPr>
            <w:r w:rsidRPr="00475901">
              <w:rPr>
                <w:b/>
                <w:bCs/>
                <w:lang w:val="en-GB"/>
              </w:rPr>
              <w:t>Associated Term: </w:t>
            </w:r>
            <w:r w:rsidRPr="00475901">
              <w:rPr>
                <w:lang w:val="en-GB"/>
              </w:rPr>
              <w:t>2020/21 Academic Session</w:t>
            </w:r>
            <w:r w:rsidRPr="00475901">
              <w:rPr>
                <w:lang w:val="en-GB"/>
              </w:rPr>
              <w:br/>
            </w:r>
            <w:r w:rsidRPr="00475901">
              <w:rPr>
                <w:b/>
                <w:bCs/>
                <w:lang w:val="en-GB"/>
              </w:rPr>
              <w:t>Learning Objectives:</w:t>
            </w:r>
          </w:p>
          <w:p w14:paraId="478D68D3" w14:textId="77777777" w:rsidR="00475901" w:rsidRPr="00475901" w:rsidRDefault="00475901" w:rsidP="00475901">
            <w:pPr>
              <w:rPr>
                <w:lang w:val="en-GB"/>
              </w:rPr>
            </w:pPr>
            <w:r w:rsidRPr="00475901">
              <w:rPr>
                <w:lang w:val="en-GB"/>
              </w:rPr>
              <w:t xml:space="preserve">This course teaches programming and object-orientation concepts. Students will learn about program basics (variables, types, scope, lifetimes), control flow (if-constructs, for-loops, while-loops), data structures (strings, sets, lists, trees), objects (classes and inheritance), exceptions (throwing and catching) and file I/O (streams, file reading and writing). </w:t>
            </w:r>
            <w:r w:rsidRPr="00475901">
              <w:rPr>
                <w:b/>
                <w:bCs/>
                <w:lang w:val="en-GB"/>
              </w:rPr>
              <w:t>Learning Outcomes:</w:t>
            </w:r>
            <w:r w:rsidRPr="00475901">
              <w:rPr>
                <w:lang w:val="en-GB"/>
              </w:rPr>
              <w:t xml:space="preserve"> 1. Solve basic programming tasks; 2. Understand and use basic object-oriented concepts; 3. Familiarity with core elements of the Java API. </w:t>
            </w:r>
            <w:r w:rsidRPr="00475901">
              <w:rPr>
                <w:lang w:val="en-GB"/>
              </w:rPr>
              <w:br/>
            </w:r>
            <w:r w:rsidRPr="00475901">
              <w:rPr>
                <w:b/>
                <w:bCs/>
                <w:lang w:val="en-GB"/>
              </w:rPr>
              <w:t xml:space="preserve">Required Materials: </w:t>
            </w:r>
            <w:hyperlink r:id="rId6" w:history="1">
              <w:r w:rsidRPr="00475901">
                <w:rPr>
                  <w:rStyle w:val="Hyperlink"/>
                  <w:lang w:val="en-GB"/>
                </w:rPr>
                <w:t>Click here for the reading list system</w:t>
              </w:r>
            </w:hyperlink>
            <w:r w:rsidRPr="00475901">
              <w:rPr>
                <w:lang w:val="en-GB"/>
              </w:rPr>
              <w:t xml:space="preserve"> </w:t>
            </w:r>
            <w:r w:rsidRPr="00475901">
              <w:rPr>
                <w:lang w:val="en-GB"/>
              </w:rPr>
              <w:br/>
            </w:r>
            <w:r w:rsidRPr="00475901">
              <w:rPr>
                <w:b/>
                <w:bCs/>
                <w:lang w:val="en-GB"/>
              </w:rPr>
              <w:t xml:space="preserve">Technical Requirements: </w:t>
            </w:r>
            <w:r w:rsidRPr="00475901">
              <w:rPr>
                <w:lang w:val="en-GB"/>
              </w:rPr>
              <w:t xml:space="preserve">The total number of notional learning hours associated with course are 150. </w:t>
            </w:r>
            <w:r w:rsidRPr="00475901">
              <w:rPr>
                <w:b/>
                <w:bCs/>
                <w:lang w:val="en-GB"/>
              </w:rPr>
              <w:t>These will normally be broken down as follows:</w:t>
            </w:r>
            <w:r w:rsidRPr="00475901">
              <w:rPr>
                <w:lang w:val="en-GB"/>
              </w:rPr>
              <w:t xml:space="preserve"> Lectures - 3 hours per week - 11 weeks - 33 hours Guided Independent Study - 117 hours </w:t>
            </w:r>
            <w:r w:rsidRPr="00475901">
              <w:rPr>
                <w:b/>
                <w:bCs/>
                <w:lang w:val="en-GB"/>
              </w:rPr>
              <w:t>Formative Assessment:</w:t>
            </w:r>
            <w:r w:rsidRPr="00475901">
              <w:rPr>
                <w:lang w:val="en-GB"/>
              </w:rPr>
              <w:t xml:space="preserve"> </w:t>
            </w:r>
            <w:r w:rsidRPr="00475901">
              <w:rPr>
                <w:b/>
                <w:bCs/>
                <w:lang w:val="en-GB"/>
              </w:rPr>
              <w:t>Summative Assessment:</w:t>
            </w:r>
            <w:r w:rsidRPr="00475901">
              <w:rPr>
                <w:lang w:val="en-GB"/>
              </w:rPr>
              <w:t xml:space="preserve"> Programming Assignments (30 Hours) - 30% Quizzes (100 Minutes) - 10% Written exam (90 Minutes) - 60%</w:t>
            </w:r>
          </w:p>
        </w:tc>
      </w:tr>
    </w:tbl>
    <w:p w14:paraId="3262867F" w14:textId="77777777" w:rsidR="00475901" w:rsidRPr="00475901" w:rsidRDefault="00475901" w:rsidP="00475901"/>
    <w:sectPr w:rsidR="00475901" w:rsidRPr="00475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823821">
    <w:abstractNumId w:val="8"/>
  </w:num>
  <w:num w:numId="2" w16cid:durableId="108011442">
    <w:abstractNumId w:val="6"/>
  </w:num>
  <w:num w:numId="3" w16cid:durableId="817501862">
    <w:abstractNumId w:val="5"/>
  </w:num>
  <w:num w:numId="4" w16cid:durableId="1699742947">
    <w:abstractNumId w:val="4"/>
  </w:num>
  <w:num w:numId="5" w16cid:durableId="179635479">
    <w:abstractNumId w:val="7"/>
  </w:num>
  <w:num w:numId="6" w16cid:durableId="1166238474">
    <w:abstractNumId w:val="3"/>
  </w:num>
  <w:num w:numId="7" w16cid:durableId="1883710039">
    <w:abstractNumId w:val="2"/>
  </w:num>
  <w:num w:numId="8" w16cid:durableId="434634894">
    <w:abstractNumId w:val="1"/>
  </w:num>
  <w:num w:numId="9" w16cid:durableId="125170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B06"/>
    <w:rsid w:val="00475901"/>
    <w:rsid w:val="00AA1D8D"/>
    <w:rsid w:val="00B47730"/>
    <w:rsid w:val="00CB0664"/>
    <w:rsid w:val="00EB02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BD009"/>
  <w14:defaultImageDpi w14:val="300"/>
  <w15:docId w15:val="{B023DE52-DB1F-4151-8DF7-69F72385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759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hul.rl.talis.com/modules/cs181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Flynn Whelehan</cp:lastModifiedBy>
  <cp:revision>2</cp:revision>
  <dcterms:created xsi:type="dcterms:W3CDTF">2013-12-23T23:15:00Z</dcterms:created>
  <dcterms:modified xsi:type="dcterms:W3CDTF">2025-08-03T13:15:00Z</dcterms:modified>
  <cp:category/>
</cp:coreProperties>
</file>