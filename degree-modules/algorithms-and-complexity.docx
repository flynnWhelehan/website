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1D664" w14:textId="77777777" w:rsidR="002111E5" w:rsidRDefault="00000000">
      <w:pPr>
        <w:pStyle w:val="Title"/>
      </w:pPr>
      <w:r>
        <w:t>Algorithms And Complexity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is used to present the syllabus information."/>
      </w:tblPr>
      <w:tblGrid>
        <w:gridCol w:w="8730"/>
      </w:tblGrid>
      <w:tr w:rsidR="00A33920" w:rsidRPr="00A33920" w14:paraId="1E963349" w14:textId="77777777" w:rsidTr="00A339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14:paraId="3C799000" w14:textId="77777777" w:rsidR="00A33920" w:rsidRPr="00A33920" w:rsidRDefault="00A33920" w:rsidP="00A33920">
            <w:pPr>
              <w:rPr>
                <w:b/>
                <w:bCs/>
                <w:i/>
                <w:iCs/>
                <w:lang w:val="en-GB"/>
              </w:rPr>
            </w:pPr>
            <w:r w:rsidRPr="00A33920">
              <w:rPr>
                <w:b/>
                <w:bCs/>
                <w:i/>
                <w:iCs/>
                <w:lang w:val="en-GB"/>
              </w:rPr>
              <w:t>Syllabus Information</w:t>
            </w:r>
          </w:p>
        </w:tc>
      </w:tr>
      <w:tr w:rsidR="00A33920" w:rsidRPr="00A33920" w14:paraId="6B22B833" w14:textId="77777777" w:rsidTr="00A33920">
        <w:trPr>
          <w:tblCellSpacing w:w="15" w:type="dxa"/>
        </w:trPr>
        <w:tc>
          <w:tcPr>
            <w:tcW w:w="0" w:type="auto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033A357D" w14:textId="77777777" w:rsidR="00A33920" w:rsidRPr="00A33920" w:rsidRDefault="00A33920" w:rsidP="00A33920">
            <w:pPr>
              <w:rPr>
                <w:b/>
                <w:bCs/>
                <w:lang w:val="en-GB"/>
              </w:rPr>
            </w:pPr>
            <w:r w:rsidRPr="00A33920">
              <w:rPr>
                <w:b/>
                <w:bCs/>
                <w:lang w:val="en-GB"/>
              </w:rPr>
              <w:t>CS 2860 - Algorithms and Complexity</w:t>
            </w:r>
          </w:p>
        </w:tc>
      </w:tr>
      <w:tr w:rsidR="00A33920" w:rsidRPr="00A33920" w14:paraId="7425F17F" w14:textId="77777777" w:rsidTr="00A3392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73E38F9" w14:textId="54A517A2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b/>
                <w:bCs/>
                <w:lang w:val="en-GB"/>
              </w:rPr>
              <w:t>Associated Term: </w:t>
            </w:r>
            <w:r w:rsidRPr="00A33920">
              <w:rPr>
                <w:lang w:val="en-GB"/>
              </w:rPr>
              <w:t>2022/23 Academic Session</w:t>
            </w:r>
            <w:r w:rsidRPr="00A33920">
              <w:rPr>
                <w:lang w:val="en-GB"/>
              </w:rPr>
              <w:br/>
            </w:r>
            <w:r w:rsidRPr="00A33920">
              <w:rPr>
                <w:b/>
                <w:bCs/>
                <w:lang w:val="en-GB"/>
              </w:rPr>
              <w:t>Learning  Outcomes</w:t>
            </w:r>
          </w:p>
          <w:p w14:paraId="291CA13E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By the end of the course students should be able to:</w:t>
            </w:r>
          </w:p>
          <w:p w14:paraId="4A6299DF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1. understand and reason about alternative data structure representations, and their use in algorithms;</w:t>
            </w:r>
          </w:p>
          <w:p w14:paraId="43B5CB64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 xml:space="preserve">2. implement and reason about alternative implementations for basic algorithms; </w:t>
            </w:r>
          </w:p>
          <w:p w14:paraId="051255BA" w14:textId="3CDA4FA0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3. calculate the complexity of basic algorithms</w:t>
            </w:r>
          </w:p>
          <w:p w14:paraId="2B6F8176" w14:textId="77777777" w:rsidR="00A33920" w:rsidRPr="00A33920" w:rsidRDefault="00A33920" w:rsidP="00A33920">
            <w:pPr>
              <w:rPr>
                <w:b/>
                <w:bCs/>
                <w:lang w:val="en-GB"/>
              </w:rPr>
            </w:pPr>
            <w:r w:rsidRPr="00A33920">
              <w:rPr>
                <w:b/>
                <w:bCs/>
                <w:lang w:val="en-GB"/>
              </w:rPr>
              <w:t>Course Summary:</w:t>
            </w:r>
          </w:p>
          <w:p w14:paraId="6FC64AE1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 xml:space="preserve">Complexity: counting, big-O notation, best-case, worst-case and average-case analysis. </w:t>
            </w:r>
          </w:p>
          <w:p w14:paraId="253390BA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Basic algorithms: implementation and analysis of linear search, binary search, and basic sorting algorithms, especially insertion sort, selection sort, merge sort, quick sort, heap sort.</w:t>
            </w:r>
          </w:p>
          <w:p w14:paraId="4643F421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Data structures: binary search trees, balanced binary search trees, hash tables, (binary) heaps.</w:t>
            </w:r>
          </w:p>
          <w:p w14:paraId="37F9778C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Abstract datatypes: Sets, maps, priority queues.</w:t>
            </w:r>
          </w:p>
          <w:p w14:paraId="786BFC5D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Basics of graph algorithms: adjacency matrix and adjacency list representations; algorithms for connectivity, shortest paths, and spanning trees.</w:t>
            </w:r>
          </w:p>
          <w:p w14:paraId="0DC8AF06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b/>
                <w:bCs/>
                <w:lang w:val="en-GB"/>
              </w:rPr>
              <w:t xml:space="preserve">Required Materials: </w:t>
            </w:r>
          </w:p>
          <w:p w14:paraId="66EF3CD6" w14:textId="77777777" w:rsidR="00A33920" w:rsidRPr="00A33920" w:rsidRDefault="00A33920" w:rsidP="00A33920">
            <w:pPr>
              <w:rPr>
                <w:lang w:val="en-GB"/>
              </w:rPr>
            </w:pPr>
            <w:hyperlink r:id="rId6" w:history="1">
              <w:r w:rsidRPr="00A33920">
                <w:rPr>
                  <w:rStyle w:val="Hyperlink"/>
                  <w:lang w:val="en-GB"/>
                </w:rPr>
                <w:t>Click here for the reading list system</w:t>
              </w:r>
            </w:hyperlink>
          </w:p>
          <w:p w14:paraId="6057FD29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b/>
                <w:bCs/>
                <w:lang w:val="en-GB"/>
              </w:rPr>
              <w:t xml:space="preserve">Technical Requirements: </w:t>
            </w:r>
          </w:p>
          <w:p w14:paraId="2A9806AF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The total number of notional learning hours associated with the course are 150.</w:t>
            </w:r>
          </w:p>
          <w:p w14:paraId="697E989F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b/>
                <w:bCs/>
                <w:lang w:val="en-GB"/>
              </w:rPr>
              <w:t>These will normally be broken down as follows:</w:t>
            </w:r>
          </w:p>
          <w:p w14:paraId="2014C4D4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Teaching &amp; Learning Methods:</w:t>
            </w:r>
            <w:r w:rsidRPr="00A33920">
              <w:rPr>
                <w:lang w:val="en-GB"/>
              </w:rPr>
              <w:tab/>
            </w:r>
          </w:p>
          <w:p w14:paraId="57CFC4B1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lastRenderedPageBreak/>
              <w:t>Lectures - 1 hour three times per week - 11 weeks - 33 hours</w:t>
            </w:r>
          </w:p>
          <w:p w14:paraId="65159C7C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b/>
                <w:bCs/>
                <w:lang w:val="en-GB"/>
              </w:rPr>
              <w:t>Formative Assessment:</w:t>
            </w:r>
          </w:p>
          <w:p w14:paraId="09213B8F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In-lecture verbal feedback</w:t>
            </w:r>
          </w:p>
          <w:p w14:paraId="3FF5986F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b/>
                <w:bCs/>
                <w:lang w:val="en-GB"/>
              </w:rPr>
              <w:t>Summative Assessment:</w:t>
            </w:r>
          </w:p>
          <w:p w14:paraId="4BE5B271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Quizzes (150 Minutes) - 10%</w:t>
            </w:r>
          </w:p>
          <w:p w14:paraId="45FB63E7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Written Assignment (5 Hours) - 10%</w:t>
            </w:r>
          </w:p>
          <w:p w14:paraId="5834805D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Written Assignment (5 Hours) - 10%</w:t>
            </w:r>
          </w:p>
          <w:p w14:paraId="712D5BC1" w14:textId="77777777" w:rsidR="00A33920" w:rsidRPr="00A33920" w:rsidRDefault="00A33920" w:rsidP="00A33920">
            <w:pPr>
              <w:rPr>
                <w:lang w:val="en-GB"/>
              </w:rPr>
            </w:pPr>
            <w:r w:rsidRPr="00A33920">
              <w:rPr>
                <w:lang w:val="en-GB"/>
              </w:rPr>
              <w:t>Written exam (2 Hours) - 70%</w:t>
            </w:r>
          </w:p>
        </w:tc>
      </w:tr>
    </w:tbl>
    <w:p w14:paraId="4D5198FA" w14:textId="77777777" w:rsidR="00A33920" w:rsidRPr="00A33920" w:rsidRDefault="00A33920" w:rsidP="00A33920"/>
    <w:sectPr w:rsidR="00A33920" w:rsidRPr="00A339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066471">
    <w:abstractNumId w:val="8"/>
  </w:num>
  <w:num w:numId="2" w16cid:durableId="1539974444">
    <w:abstractNumId w:val="6"/>
  </w:num>
  <w:num w:numId="3" w16cid:durableId="1441871871">
    <w:abstractNumId w:val="5"/>
  </w:num>
  <w:num w:numId="4" w16cid:durableId="2022733588">
    <w:abstractNumId w:val="4"/>
  </w:num>
  <w:num w:numId="5" w16cid:durableId="495150358">
    <w:abstractNumId w:val="7"/>
  </w:num>
  <w:num w:numId="6" w16cid:durableId="768350560">
    <w:abstractNumId w:val="3"/>
  </w:num>
  <w:num w:numId="7" w16cid:durableId="1685669661">
    <w:abstractNumId w:val="2"/>
  </w:num>
  <w:num w:numId="8" w16cid:durableId="1735742148">
    <w:abstractNumId w:val="1"/>
  </w:num>
  <w:num w:numId="9" w16cid:durableId="194577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1E5"/>
    <w:rsid w:val="0029639D"/>
    <w:rsid w:val="00326F90"/>
    <w:rsid w:val="00A05932"/>
    <w:rsid w:val="00A33920"/>
    <w:rsid w:val="00AA1D8D"/>
    <w:rsid w:val="00B47730"/>
    <w:rsid w:val="00CA6E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DBA07"/>
  <w14:defaultImageDpi w14:val="300"/>
  <w15:docId w15:val="{09453ED4-E1BF-461D-BA49-BEFFB033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3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hul.rl.talis.com/modules/cs286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1339</Characters>
  <Application>Microsoft Office Word</Application>
  <DocSecurity>0</DocSecurity>
  <Lines>74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Flynn Whelehan</cp:lastModifiedBy>
  <cp:revision>3</cp:revision>
  <dcterms:created xsi:type="dcterms:W3CDTF">2013-12-23T23:15:00Z</dcterms:created>
  <dcterms:modified xsi:type="dcterms:W3CDTF">2025-08-03T13:08:00Z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2c255e01-4511-4bb9-b423-daf074a0827c</vt:lpwstr>
  </property>
</Properties>
</file>